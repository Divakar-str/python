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Employee Data (India)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Department</w:t>
            </w:r>
          </w:p>
        </w:tc>
        <w:tc>
          <w:tcPr>
            <w:tcW w:type="dxa" w:w="1234"/>
          </w:tcPr>
          <w:p>
            <w:r>
              <w:t>Job Title</w:t>
            </w:r>
          </w:p>
        </w:tc>
        <w:tc>
          <w:tcPr>
            <w:tcW w:type="dxa" w:w="1234"/>
          </w:tcPr>
          <w:p>
            <w:r>
              <w:t>Email</w:t>
            </w:r>
          </w:p>
        </w:tc>
        <w:tc>
          <w:tcPr>
            <w:tcW w:type="dxa" w:w="1234"/>
          </w:tcPr>
          <w:p>
            <w:r>
              <w:t>Phone</w:t>
            </w:r>
          </w:p>
        </w:tc>
        <w:tc>
          <w:tcPr>
            <w:tcW w:type="dxa" w:w="1234"/>
          </w:tcPr>
          <w:p>
            <w:r>
              <w:t>Location</w:t>
            </w:r>
          </w:p>
        </w:tc>
      </w:tr>
      <w:tr>
        <w:tc>
          <w:tcPr>
            <w:tcW w:type="dxa" w:w="1234"/>
          </w:tcPr>
          <w:p>
            <w:r>
              <w:t>EMP1021</w:t>
            </w:r>
          </w:p>
        </w:tc>
        <w:tc>
          <w:tcPr>
            <w:tcW w:type="dxa" w:w="1234"/>
          </w:tcPr>
          <w:p>
            <w:r>
              <w:t>Ethan Ramirez</w:t>
            </w:r>
          </w:p>
        </w:tc>
        <w:tc>
          <w:tcPr>
            <w:tcW w:type="dxa" w:w="1234"/>
          </w:tcPr>
          <w:p>
            <w:r>
              <w:t>IT</w:t>
            </w:r>
          </w:p>
        </w:tc>
        <w:tc>
          <w:tcPr>
            <w:tcW w:type="dxa" w:w="1234"/>
          </w:tcPr>
          <w:p>
            <w:r>
              <w:t>Network Engineer</w:t>
            </w:r>
          </w:p>
        </w:tc>
        <w:tc>
          <w:tcPr>
            <w:tcW w:type="dxa" w:w="1234"/>
          </w:tcPr>
          <w:p>
            <w:r>
              <w:t>ethan.ramirez@company.com</w:t>
            </w:r>
          </w:p>
        </w:tc>
        <w:tc>
          <w:tcPr>
            <w:tcW w:type="dxa" w:w="1234"/>
          </w:tcPr>
          <w:p>
            <w:r>
              <w:t>+91 98765 43210</w:t>
            </w:r>
          </w:p>
        </w:tc>
        <w:tc>
          <w:tcPr>
            <w:tcW w:type="dxa" w:w="1234"/>
          </w:tcPr>
          <w:p>
            <w:r>
              <w:t>Mumbai</w:t>
            </w:r>
          </w:p>
        </w:tc>
      </w:tr>
      <w:tr>
        <w:tc>
          <w:tcPr>
            <w:tcW w:type="dxa" w:w="1234"/>
          </w:tcPr>
          <w:p>
            <w:r>
              <w:t>EMP1022</w:t>
            </w:r>
          </w:p>
        </w:tc>
        <w:tc>
          <w:tcPr>
            <w:tcW w:type="dxa" w:w="1234"/>
          </w:tcPr>
          <w:p>
            <w:r>
              <w:t>Harper Nelson</w:t>
            </w:r>
          </w:p>
        </w:tc>
        <w:tc>
          <w:tcPr>
            <w:tcW w:type="dxa" w:w="1234"/>
          </w:tcPr>
          <w:p>
            <w:r>
              <w:t>HR</w:t>
            </w:r>
          </w:p>
        </w:tc>
        <w:tc>
          <w:tcPr>
            <w:tcW w:type="dxa" w:w="1234"/>
          </w:tcPr>
          <w:p>
            <w:r>
              <w:t>Training Coordinator</w:t>
            </w:r>
          </w:p>
        </w:tc>
        <w:tc>
          <w:tcPr>
            <w:tcW w:type="dxa" w:w="1234"/>
          </w:tcPr>
          <w:p>
            <w:r>
              <w:t>harper.nelson@company.com</w:t>
            </w:r>
          </w:p>
        </w:tc>
        <w:tc>
          <w:tcPr>
            <w:tcW w:type="dxa" w:w="1234"/>
          </w:tcPr>
          <w:p>
            <w:r>
              <w:t>+91 87654 32109</w:t>
            </w:r>
          </w:p>
        </w:tc>
        <w:tc>
          <w:tcPr>
            <w:tcW w:type="dxa" w:w="1234"/>
          </w:tcPr>
          <w:p>
            <w:r>
              <w:t>Delhi</w:t>
            </w:r>
          </w:p>
        </w:tc>
      </w:tr>
      <w:tr>
        <w:tc>
          <w:tcPr>
            <w:tcW w:type="dxa" w:w="1234"/>
          </w:tcPr>
          <w:p>
            <w:r>
              <w:t>EMP1023</w:t>
            </w:r>
          </w:p>
        </w:tc>
        <w:tc>
          <w:tcPr>
            <w:tcW w:type="dxa" w:w="1234"/>
          </w:tcPr>
          <w:p>
            <w:r>
              <w:t>Mason Carter</w:t>
            </w:r>
          </w:p>
        </w:tc>
        <w:tc>
          <w:tcPr>
            <w:tcW w:type="dxa" w:w="1234"/>
          </w:tcPr>
          <w:p>
            <w:r>
              <w:t>Finance</w:t>
            </w:r>
          </w:p>
        </w:tc>
        <w:tc>
          <w:tcPr>
            <w:tcW w:type="dxa" w:w="1234"/>
          </w:tcPr>
          <w:p>
            <w:r>
              <w:t>Tax Specialist</w:t>
            </w:r>
          </w:p>
        </w:tc>
        <w:tc>
          <w:tcPr>
            <w:tcW w:type="dxa" w:w="1234"/>
          </w:tcPr>
          <w:p>
            <w:r>
              <w:t>mason.carter@company.com</w:t>
            </w:r>
          </w:p>
        </w:tc>
        <w:tc>
          <w:tcPr>
            <w:tcW w:type="dxa" w:w="1234"/>
          </w:tcPr>
          <w:p>
            <w:r>
              <w:t>+91 76543 21098</w:t>
            </w:r>
          </w:p>
        </w:tc>
        <w:tc>
          <w:tcPr>
            <w:tcW w:type="dxa" w:w="1234"/>
          </w:tcPr>
          <w:p>
            <w:r>
              <w:t>Bangalore</w:t>
            </w:r>
          </w:p>
        </w:tc>
      </w:tr>
      <w:tr>
        <w:tc>
          <w:tcPr>
            <w:tcW w:type="dxa" w:w="1234"/>
          </w:tcPr>
          <w:p>
            <w:r>
              <w:t>EMP1024</w:t>
            </w:r>
          </w:p>
        </w:tc>
        <w:tc>
          <w:tcPr>
            <w:tcW w:type="dxa" w:w="1234"/>
          </w:tcPr>
          <w:p>
            <w:r>
              <w:t>Ella Mitchell</w:t>
            </w:r>
          </w:p>
        </w:tc>
        <w:tc>
          <w:tcPr>
            <w:tcW w:type="dxa" w:w="1234"/>
          </w:tcPr>
          <w:p>
            <w:r>
              <w:t>Marketing</w:t>
            </w:r>
          </w:p>
        </w:tc>
        <w:tc>
          <w:tcPr>
            <w:tcW w:type="dxa" w:w="1234"/>
          </w:tcPr>
          <w:p>
            <w:r>
              <w:t>SEO Analyst</w:t>
            </w:r>
          </w:p>
        </w:tc>
        <w:tc>
          <w:tcPr>
            <w:tcW w:type="dxa" w:w="1234"/>
          </w:tcPr>
          <w:p>
            <w:r>
              <w:t>ella.mitchell@company.com</w:t>
            </w:r>
          </w:p>
        </w:tc>
        <w:tc>
          <w:tcPr>
            <w:tcW w:type="dxa" w:w="1234"/>
          </w:tcPr>
          <w:p>
            <w:r>
              <w:t>+91 65432 10987</w:t>
            </w:r>
          </w:p>
        </w:tc>
        <w:tc>
          <w:tcPr>
            <w:tcW w:type="dxa" w:w="1234"/>
          </w:tcPr>
          <w:p>
            <w:r>
              <w:t>Hyderabad</w:t>
            </w:r>
          </w:p>
        </w:tc>
      </w:tr>
      <w:tr>
        <w:tc>
          <w:tcPr>
            <w:tcW w:type="dxa" w:w="1234"/>
          </w:tcPr>
          <w:p>
            <w:r>
              <w:t>EMP1025</w:t>
            </w:r>
          </w:p>
        </w:tc>
        <w:tc>
          <w:tcPr>
            <w:tcW w:type="dxa" w:w="1234"/>
          </w:tcPr>
          <w:p>
            <w:r>
              <w:t>Lucas Perez</w:t>
            </w:r>
          </w:p>
        </w:tc>
        <w:tc>
          <w:tcPr>
            <w:tcW w:type="dxa" w:w="1234"/>
          </w:tcPr>
          <w:p>
            <w:r>
              <w:t>IT</w:t>
            </w:r>
          </w:p>
        </w:tc>
        <w:tc>
          <w:tcPr>
            <w:tcW w:type="dxa" w:w="1234"/>
          </w:tcPr>
          <w:p>
            <w:r>
              <w:t>DevOps Engineer</w:t>
            </w:r>
          </w:p>
        </w:tc>
        <w:tc>
          <w:tcPr>
            <w:tcW w:type="dxa" w:w="1234"/>
          </w:tcPr>
          <w:p>
            <w:r>
              <w:t>lucas.perez@company.com</w:t>
            </w:r>
          </w:p>
        </w:tc>
        <w:tc>
          <w:tcPr>
            <w:tcW w:type="dxa" w:w="1234"/>
          </w:tcPr>
          <w:p>
            <w:r>
              <w:t>+91 54321 09876</w:t>
            </w:r>
          </w:p>
        </w:tc>
        <w:tc>
          <w:tcPr>
            <w:tcW w:type="dxa" w:w="1234"/>
          </w:tcPr>
          <w:p>
            <w:r>
              <w:t>Chennai</w:t>
            </w:r>
          </w:p>
        </w:tc>
      </w:tr>
      <w:tr>
        <w:tc>
          <w:tcPr>
            <w:tcW w:type="dxa" w:w="1234"/>
          </w:tcPr>
          <w:p>
            <w:r>
              <w:t>EMP1026</w:t>
            </w:r>
          </w:p>
        </w:tc>
        <w:tc>
          <w:tcPr>
            <w:tcW w:type="dxa" w:w="1234"/>
          </w:tcPr>
          <w:p>
            <w:r>
              <w:t>Amelia Roberts</w:t>
            </w:r>
          </w:p>
        </w:tc>
        <w:tc>
          <w:tcPr>
            <w:tcW w:type="dxa" w:w="1234"/>
          </w:tcPr>
          <w:p>
            <w:r>
              <w:t>Operations</w:t>
            </w:r>
          </w:p>
        </w:tc>
        <w:tc>
          <w:tcPr>
            <w:tcW w:type="dxa" w:w="1234"/>
          </w:tcPr>
          <w:p>
            <w:r>
              <w:t>Supply Chain Manager</w:t>
            </w:r>
          </w:p>
        </w:tc>
        <w:tc>
          <w:tcPr>
            <w:tcW w:type="dxa" w:w="1234"/>
          </w:tcPr>
          <w:p>
            <w:r>
              <w:t>amelia.roberts@company.com</w:t>
            </w:r>
          </w:p>
        </w:tc>
        <w:tc>
          <w:tcPr>
            <w:tcW w:type="dxa" w:w="1234"/>
          </w:tcPr>
          <w:p>
            <w:r>
              <w:t>+91 43210 98765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</w:tr>
      <w:tr>
        <w:tc>
          <w:tcPr>
            <w:tcW w:type="dxa" w:w="1234"/>
          </w:tcPr>
          <w:p>
            <w:r>
              <w:t>EMP1027</w:t>
            </w:r>
          </w:p>
        </w:tc>
        <w:tc>
          <w:tcPr>
            <w:tcW w:type="dxa" w:w="1234"/>
          </w:tcPr>
          <w:p>
            <w:r>
              <w:t>Henry Lewis</w:t>
            </w:r>
          </w:p>
        </w:tc>
        <w:tc>
          <w:tcPr>
            <w:tcW w:type="dxa" w:w="1234"/>
          </w:tcPr>
          <w:p>
            <w:r>
              <w:t>Sales</w:t>
            </w:r>
          </w:p>
        </w:tc>
        <w:tc>
          <w:tcPr>
            <w:tcW w:type="dxa" w:w="1234"/>
          </w:tcPr>
          <w:p>
            <w:r>
              <w:t>Account Manager</w:t>
            </w:r>
          </w:p>
        </w:tc>
        <w:tc>
          <w:tcPr>
            <w:tcW w:type="dxa" w:w="1234"/>
          </w:tcPr>
          <w:p>
            <w:r>
              <w:t>henry.lewis@company.com</w:t>
            </w:r>
          </w:p>
        </w:tc>
        <w:tc>
          <w:tcPr>
            <w:tcW w:type="dxa" w:w="1234"/>
          </w:tcPr>
          <w:p>
            <w:r>
              <w:t>+91 32109 87654</w:t>
            </w:r>
          </w:p>
        </w:tc>
        <w:tc>
          <w:tcPr>
            <w:tcW w:type="dxa" w:w="1234"/>
          </w:tcPr>
          <w:p>
            <w:r>
              <w:t>Pune</w:t>
            </w:r>
          </w:p>
        </w:tc>
      </w:tr>
      <w:tr>
        <w:tc>
          <w:tcPr>
            <w:tcW w:type="dxa" w:w="1234"/>
          </w:tcPr>
          <w:p>
            <w:r>
              <w:t>EMP1028</w:t>
            </w:r>
          </w:p>
        </w:tc>
        <w:tc>
          <w:tcPr>
            <w:tcW w:type="dxa" w:w="1234"/>
          </w:tcPr>
          <w:p>
            <w:r>
              <w:t>Evelyn Walker</w:t>
            </w:r>
          </w:p>
        </w:tc>
        <w:tc>
          <w:tcPr>
            <w:tcW w:type="dxa" w:w="1234"/>
          </w:tcPr>
          <w:p>
            <w:r>
              <w:t>Admin</w:t>
            </w:r>
          </w:p>
        </w:tc>
        <w:tc>
          <w:tcPr>
            <w:tcW w:type="dxa" w:w="1234"/>
          </w:tcPr>
          <w:p>
            <w:r>
              <w:t>Facility Manager</w:t>
            </w:r>
          </w:p>
        </w:tc>
        <w:tc>
          <w:tcPr>
            <w:tcW w:type="dxa" w:w="1234"/>
          </w:tcPr>
          <w:p>
            <w:r>
              <w:t>evelyn.walker@company.com</w:t>
            </w:r>
          </w:p>
        </w:tc>
        <w:tc>
          <w:tcPr>
            <w:tcW w:type="dxa" w:w="1234"/>
          </w:tcPr>
          <w:p>
            <w:r>
              <w:t>+91 21098 76543</w:t>
            </w:r>
          </w:p>
        </w:tc>
        <w:tc>
          <w:tcPr>
            <w:tcW w:type="dxa" w:w="1234"/>
          </w:tcPr>
          <w:p>
            <w:r>
              <w:t>Ahmedabad</w:t>
            </w:r>
          </w:p>
        </w:tc>
      </w:tr>
      <w:tr>
        <w:tc>
          <w:tcPr>
            <w:tcW w:type="dxa" w:w="1234"/>
          </w:tcPr>
          <w:p>
            <w:r>
              <w:t>EMP1029</w:t>
            </w:r>
          </w:p>
        </w:tc>
        <w:tc>
          <w:tcPr>
            <w:tcW w:type="dxa" w:w="1234"/>
          </w:tcPr>
          <w:p>
            <w:r>
              <w:t>Alexander Hill</w:t>
            </w:r>
          </w:p>
        </w:tc>
        <w:tc>
          <w:tcPr>
            <w:tcW w:type="dxa" w:w="1234"/>
          </w:tcPr>
          <w:p>
            <w:r>
              <w:t>Support</w:t>
            </w:r>
          </w:p>
        </w:tc>
        <w:tc>
          <w:tcPr>
            <w:tcW w:type="dxa" w:w="1234"/>
          </w:tcPr>
          <w:p>
            <w:r>
              <w:t>Helpdesk Technician</w:t>
            </w:r>
          </w:p>
        </w:tc>
        <w:tc>
          <w:tcPr>
            <w:tcW w:type="dxa" w:w="1234"/>
          </w:tcPr>
          <w:p>
            <w:r>
              <w:t>alexander.hill@company.com</w:t>
            </w:r>
          </w:p>
        </w:tc>
        <w:tc>
          <w:tcPr>
            <w:tcW w:type="dxa" w:w="1234"/>
          </w:tcPr>
          <w:p>
            <w:r>
              <w:t>+91 10987 65432</w:t>
            </w:r>
          </w:p>
        </w:tc>
        <w:tc>
          <w:tcPr>
            <w:tcW w:type="dxa" w:w="1234"/>
          </w:tcPr>
          <w:p>
            <w:r>
              <w:t>Jaipur</w:t>
            </w:r>
          </w:p>
        </w:tc>
      </w:tr>
      <w:tr>
        <w:tc>
          <w:tcPr>
            <w:tcW w:type="dxa" w:w="1234"/>
          </w:tcPr>
          <w:p>
            <w:r>
              <w:t>EMP1030</w:t>
            </w:r>
          </w:p>
        </w:tc>
        <w:tc>
          <w:tcPr>
            <w:tcW w:type="dxa" w:w="1234"/>
          </w:tcPr>
          <w:p>
            <w:r>
              <w:t>Sofia Torres</w:t>
            </w:r>
          </w:p>
        </w:tc>
        <w:tc>
          <w:tcPr>
            <w:tcW w:type="dxa" w:w="1234"/>
          </w:tcPr>
          <w:p>
            <w:r>
              <w:t>Legal</w:t>
            </w:r>
          </w:p>
        </w:tc>
        <w:tc>
          <w:tcPr>
            <w:tcW w:type="dxa" w:w="1234"/>
          </w:tcPr>
          <w:p>
            <w:r>
              <w:t>Compliance Officer</w:t>
            </w:r>
          </w:p>
        </w:tc>
        <w:tc>
          <w:tcPr>
            <w:tcW w:type="dxa" w:w="1234"/>
          </w:tcPr>
          <w:p>
            <w:r>
              <w:t>sofia.torres@company.com</w:t>
            </w:r>
          </w:p>
        </w:tc>
        <w:tc>
          <w:tcPr>
            <w:tcW w:type="dxa" w:w="1234"/>
          </w:tcPr>
          <w:p>
            <w:r>
              <w:t>+91 09876 54321</w:t>
            </w:r>
          </w:p>
        </w:tc>
        <w:tc>
          <w:tcPr>
            <w:tcW w:type="dxa" w:w="1234"/>
          </w:tcPr>
          <w:p>
            <w:r>
              <w:t>Lucknow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